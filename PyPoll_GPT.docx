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ChatGPT Conversation</w:t>
      </w:r>
    </w:p>
    <w:p>
      <w:r>
        <w:br/>
        <w:t>User: how do I get a link of my chatgpt chat?</w:t>
        <w:br/>
        <w:br/>
        <w:t>Assistant: Currently, there's no built-in feature to directly share a link to your ChatGPT conversation. However, you can try these methods depending on your platform:</w:t>
        <w:br/>
        <w:br/>
        <w:t>1. Export the Conversation:</w:t>
        <w:br/>
        <w:t xml:space="preserve">   - Use the "Export" option (if available) to save your chat as a file or document.</w:t>
        <w:br/>
        <w:t xml:space="preserve">   - You can then share this file with others.</w:t>
        <w:br/>
        <w:br/>
        <w:t>2. Copy and Paste:</w:t>
        <w:br/>
        <w:t xml:space="preserve">   - Select the text of the chat.</w:t>
        <w:br/>
        <w:t xml:space="preserve">   - Copy and paste it into an email, document, or messaging app to share with others.</w:t>
        <w:br/>
        <w:br/>
        <w:t>3. Screenshot:</w:t>
        <w:br/>
        <w:t xml:space="preserve">   - Take a screenshot of your chat and share the image file.</w:t>
        <w:br/>
        <w:br/>
        <w:t>4. OpenAI Account-Specific Sharing (If Available):</w:t>
        <w:br/>
        <w:t xml:space="preserve">   - If OpenAI introduces a sharing feature, check for a "Share" or "Link" option in the interface.</w:t>
        <w:br/>
        <w:t xml:space="preserve">   - Follow instructions to generate and copy a shareable link.</w:t>
        <w:br/>
        <w:br/>
        <w:t>Let me know if you have a specific goal for sharing, and I can suggest more tailored solutions!</w:t>
        <w:br/>
        <w:br/>
        <w:t>User: export this chat into a word document</w:t>
        <w:br/>
        <w:br/>
        <w:t>Assistant: (Preparing document export...)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