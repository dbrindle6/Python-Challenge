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Code Explanation: Chat Export</w:t>
      </w:r>
    </w:p>
    <w:p>
      <w:r>
        <w:br/>
        <w:t>1. User Query: Help me understand the Python functions in this code:</w:t>
        <w:br/>
        <w:t xml:space="preserve">   analysis_results = (</w:t>
        <w:br/>
        <w:t xml:space="preserve">       "Financial Analysis\n"</w:t>
        <w:br/>
        <w:t xml:space="preserve">       "----------------------------\n"</w:t>
        <w:br/>
        <w:t xml:space="preserve">       f"Total Months: {total_months}\n"</w:t>
        <w:br/>
        <w:t xml:space="preserve">       f"Total: ${net_total}\n"</w:t>
        <w:br/>
        <w:t xml:space="preserve">       f"Average Change: ${average_change:.2f}\n"</w:t>
        <w:br/>
        <w:t xml:space="preserve">       f"Greatest Increase in Profits: {greatest_increase['date']} (${greatest_increase['amount']})\n"</w:t>
        <w:br/>
        <w:t xml:space="preserve">       f"Greatest Decrease in Profits: {greatest_decrease['date']} (${greatest_decrease['amount']})"</w:t>
        <w:br/>
        <w:t xml:space="preserve">   )</w:t>
        <w:br/>
        <w:br/>
        <w:t>2. Assistant Explanation:</w:t>
        <w:br/>
        <w:br/>
        <w:t>- **Multi-Line String**:</w:t>
        <w:br/>
        <w:t xml:space="preserve">   Combines multiple lines into a single string using parentheses `()` and newline `\n`.</w:t>
        <w:br/>
        <w:br/>
        <w:t>- **f-Strings**:</w:t>
        <w:br/>
        <w:t xml:space="preserve">   Embeds values into the string dynamically.</w:t>
        <w:br/>
        <w:t xml:space="preserve">   For example:</w:t>
        <w:br/>
        <w:t xml:space="preserve">     f"Total Months: {total_months}\n" inserts the value of `total_months`.</w:t>
        <w:br/>
        <w:br/>
        <w:t>- **Dictionary Access**:</w:t>
        <w:br/>
        <w:t xml:space="preserve">   Retrieves values using `dictionary[key]`. </w:t>
        <w:br/>
        <w:t xml:space="preserve">   For instance:</w:t>
        <w:br/>
        <w:t xml:space="preserve">     f"Greatest Increase in Profits: {greatest_increase['date']} (${greatest_increase['amount']})"</w:t>
        <w:br/>
        <w:br/>
        <w:t>- **Formatted String Output**:</w:t>
        <w:br/>
        <w:t xml:space="preserve">   Example Output:</w:t>
        <w:br/>
        <w:t xml:space="preserve">   Financial Analysis</w:t>
        <w:br/>
        <w:t xml:space="preserve">   ----------------------------</w:t>
        <w:br/>
        <w:t xml:space="preserve">   Total Months: 86</w:t>
        <w:br/>
        <w:t xml:space="preserve">   Total: $22564198</w:t>
        <w:br/>
        <w:t xml:space="preserve">   Average Change: $-8311.11</w:t>
        <w:br/>
        <w:t xml:space="preserve">   Greatest Increase in Profits: Aug-16 ($1862002)</w:t>
        <w:br/>
        <w:t xml:space="preserve">   Greatest Decrease in Profits: Feb-14 ($-1825558)</w:t>
        <w:br/>
        <w:br/>
        <w:t>- **Summary**:</w:t>
        <w:br/>
        <w:t xml:space="preserve">   The code creates a well-formatted string summarizing the financial analysis results.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